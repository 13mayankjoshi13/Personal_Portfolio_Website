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31DA" w:rsidRPr="00586FB4" w:rsidRDefault="00000000" w:rsidP="00586FB4">
      <w:pPr>
        <w:spacing w:after="0"/>
        <w:jc w:val="center"/>
        <w:rPr>
          <w:b/>
          <w:bCs/>
        </w:rPr>
      </w:pPr>
      <w:r w:rsidRPr="00586FB4">
        <w:rPr>
          <w:b/>
          <w:bCs/>
        </w:rPr>
        <w:t>Mayank Joshi</w:t>
      </w:r>
    </w:p>
    <w:p w:rsidR="003631DA" w:rsidRDefault="00000000" w:rsidP="00586FB4">
      <w:pPr>
        <w:spacing w:after="0"/>
        <w:jc w:val="center"/>
      </w:pPr>
      <w:r>
        <w:t>Haldwani, Nainital, Uttarakhand – 263126</w:t>
      </w:r>
    </w:p>
    <w:p w:rsidR="00586FB4" w:rsidRDefault="00000000" w:rsidP="00586FB4">
      <w:pPr>
        <w:spacing w:after="0"/>
        <w:jc w:val="center"/>
      </w:pPr>
      <w:r>
        <w:t xml:space="preserve">Email: mayankjoshi.ai@gmail.com | Portfolio: </w:t>
      </w:r>
      <w:hyperlink r:id="rId6" w:history="1">
        <w:r w:rsidR="00586FB4" w:rsidRPr="006373C0">
          <w:rPr>
            <w:rStyle w:val="Hyperlink"/>
          </w:rPr>
          <w:t>https://mayank-joshi-portfolio.web.app</w:t>
        </w:r>
      </w:hyperlink>
    </w:p>
    <w:p w:rsidR="003631DA" w:rsidRDefault="00000000" w:rsidP="00586FB4">
      <w:pPr>
        <w:spacing w:after="0"/>
        <w:jc w:val="center"/>
      </w:pPr>
      <w:r>
        <w:t>GitHub: https://github.com/13mayankjoshi13 | LinkedIn: https://www.linkedin.com/in/mayank-joshi-90627836a</w:t>
      </w:r>
      <w:r w:rsidR="00586FB4">
        <w:t>/</w:t>
      </w:r>
    </w:p>
    <w:p w:rsidR="003631DA" w:rsidRDefault="00000000"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  <w:r w:rsidR="00586FB4">
        <w:t>---------------------------------------------------------------------</w:t>
      </w:r>
    </w:p>
    <w:p w:rsidR="003631DA" w:rsidRDefault="00000000">
      <w:pPr>
        <w:pStyle w:val="Heading2"/>
      </w:pPr>
      <w:r>
        <w:t>Education</w:t>
      </w:r>
    </w:p>
    <w:p w:rsidR="003631DA" w:rsidRDefault="00000000">
      <w:r>
        <w:t>Amrapali University, Haldwani</w:t>
      </w:r>
      <w:r>
        <w:br/>
        <w:t>Bachelor of Technology in Artificial Intelligence and Machine Learning: Aug 2024 – Jul 2028</w:t>
      </w:r>
      <w:r>
        <w:br/>
        <w:t>Scholars Academic Home: Intermediate (CBSE): March 2023</w:t>
      </w:r>
      <w:r>
        <w:br/>
        <w:t>Scholars Academic Home: Matriculation (CBSE): March 2021</w:t>
      </w:r>
    </w:p>
    <w:p w:rsidR="003631DA" w:rsidRDefault="00000000">
      <w:pPr>
        <w:pStyle w:val="Heading2"/>
      </w:pPr>
      <w:r>
        <w:t>Projects</w:t>
      </w:r>
    </w:p>
    <w:p w:rsidR="00586FB4" w:rsidRDefault="00000000" w:rsidP="00586FB4">
      <w:pPr>
        <w:pStyle w:val="ListBullet"/>
      </w:pPr>
      <w:r>
        <w:t>Gesture-Controlled 2D Boxing Game</w:t>
      </w:r>
    </w:p>
    <w:p w:rsidR="003631DA" w:rsidRDefault="00000000" w:rsidP="00586FB4">
      <w:pPr>
        <w:pStyle w:val="ListBullet"/>
      </w:pPr>
      <w:r>
        <w:t xml:space="preserve">Python, OpenCV, </w:t>
      </w:r>
      <w:proofErr w:type="spellStart"/>
      <w:r>
        <w:t>MediaPipe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 | May 2025 – Ongoing</w:t>
      </w:r>
      <w:r>
        <w:br/>
        <w:t>Multiplayer game with hand gesture control, voice commands, bot AI, and arcade-style UI hosted on Firebase.</w:t>
      </w:r>
    </w:p>
    <w:p w:rsidR="00586FB4" w:rsidRDefault="00000000" w:rsidP="00586FB4">
      <w:pPr>
        <w:pStyle w:val="ListBullet"/>
      </w:pPr>
      <w:r>
        <w:t>Multiplayer Bike Racing Game (2D)</w:t>
      </w:r>
    </w:p>
    <w:p w:rsidR="003631DA" w:rsidRDefault="00000000" w:rsidP="00586FB4">
      <w:pPr>
        <w:pStyle w:val="ListBullet"/>
      </w:pPr>
      <w:r>
        <w:t>Python, Firebase Realtime DB | May 2025 – Ongoing</w:t>
      </w:r>
      <w:r>
        <w:br/>
        <w:t>Real-time racing with obstacles, curves, and multiplayer web support.</w:t>
      </w:r>
    </w:p>
    <w:p w:rsidR="00586FB4" w:rsidRDefault="00000000" w:rsidP="00586FB4">
      <w:pPr>
        <w:pStyle w:val="ListBullet"/>
      </w:pPr>
      <w:r>
        <w:t>Bot AI for Multiplayer Games</w:t>
      </w:r>
    </w:p>
    <w:p w:rsidR="003631DA" w:rsidRDefault="00000000" w:rsidP="00586FB4">
      <w:pPr>
        <w:pStyle w:val="ListBullet"/>
      </w:pPr>
      <w:r>
        <w:t>Python, Gesture Recognition | May 2025</w:t>
      </w:r>
      <w:r>
        <w:br/>
        <w:t>AI bot reacts to player proximity and gestures for improved challenge.</w:t>
      </w:r>
    </w:p>
    <w:p w:rsidR="00586FB4" w:rsidRDefault="00000000" w:rsidP="00586FB4">
      <w:pPr>
        <w:pStyle w:val="ListBullet"/>
      </w:pPr>
      <w:r>
        <w:t>Mini Web &amp; Python Games Suite</w:t>
      </w:r>
    </w:p>
    <w:p w:rsidR="003631DA" w:rsidRDefault="00000000" w:rsidP="00D32DB9">
      <w:pPr>
        <w:pStyle w:val="ListBullet"/>
        <w:numPr>
          <w:ilvl w:val="0"/>
          <w:numId w:val="0"/>
        </w:numPr>
        <w:ind w:left="360"/>
      </w:pPr>
      <w:r>
        <w:t>JavaScript, Python, HTML/CSS | Mar – Apr 2025</w:t>
      </w:r>
      <w:r>
        <w:br/>
        <w:t>Games: Country Guesser, Rage Baiter, Word Guesser. Focused on clean UI and interactive gameplay.</w:t>
      </w:r>
    </w:p>
    <w:p w:rsidR="00586FB4" w:rsidRDefault="00000000" w:rsidP="00586FB4">
      <w:pPr>
        <w:pStyle w:val="ListBullet"/>
      </w:pPr>
      <w:r>
        <w:t>IPL-2024 Player Performance Analyzer</w:t>
      </w:r>
    </w:p>
    <w:p w:rsidR="003631DA" w:rsidRDefault="00000000" w:rsidP="00586FB4">
      <w:pPr>
        <w:pStyle w:val="ListBullet"/>
      </w:pPr>
      <w:r>
        <w:t>Python, Machine Learning, Deep Learning | Feb – Mar 2025</w:t>
      </w:r>
      <w:r>
        <w:br/>
        <w:t>Built ML/DL models to rank IPL players during YBI internship using feature engineering and visualization.</w:t>
      </w:r>
    </w:p>
    <w:p w:rsidR="00586FB4" w:rsidRDefault="00000000" w:rsidP="00586FB4">
      <w:pPr>
        <w:pStyle w:val="ListBullet"/>
      </w:pPr>
      <w:r>
        <w:t>Multi-Functional Assistive Glove for Disabilities</w:t>
      </w:r>
    </w:p>
    <w:p w:rsidR="003631DA" w:rsidRDefault="00000000" w:rsidP="00D32DB9">
      <w:pPr>
        <w:pStyle w:val="ListBullet"/>
        <w:numPr>
          <w:ilvl w:val="0"/>
          <w:numId w:val="0"/>
        </w:numPr>
        <w:ind w:left="360"/>
      </w:pPr>
      <w:r>
        <w:t>AI, IoT, Sensor Fusion | Apr 2025 – Ongoing</w:t>
      </w:r>
      <w:r>
        <w:br/>
        <w:t>Smart glove for visual/auditory impairments with gesture control, object detection, and emotion sensing.</w:t>
      </w:r>
    </w:p>
    <w:p w:rsidR="00586FB4" w:rsidRDefault="00000000" w:rsidP="00586FB4">
      <w:pPr>
        <w:pStyle w:val="ListBullet"/>
      </w:pPr>
      <w:r>
        <w:t>Portfolio Website</w:t>
      </w:r>
    </w:p>
    <w:p w:rsidR="003631DA" w:rsidRDefault="00000000" w:rsidP="00586FB4">
      <w:pPr>
        <w:pStyle w:val="ListBullet"/>
      </w:pPr>
      <w:r>
        <w:t>HTML, CSS, JavaScript, Firebase | May 2025</w:t>
      </w:r>
      <w:r>
        <w:br/>
        <w:t>Dark-mode portfolio with projects and resume. Live at: https://mayank-joshi-portfolio.web.app</w:t>
      </w:r>
    </w:p>
    <w:p w:rsidR="003631DA" w:rsidRDefault="00000000">
      <w:pPr>
        <w:pStyle w:val="Heading2"/>
      </w:pPr>
      <w:r>
        <w:t>Technical Skills</w:t>
      </w:r>
    </w:p>
    <w:p w:rsidR="003631DA" w:rsidRDefault="00000000">
      <w:r w:rsidRPr="00D32DB9">
        <w:rPr>
          <w:b/>
          <w:bCs/>
          <w:color w:val="365F91" w:themeColor="accent1" w:themeShade="BF"/>
        </w:rPr>
        <w:t>Programming</w:t>
      </w:r>
      <w:r>
        <w:t>: Python, C, HTML, CSS, JavaScript</w:t>
      </w:r>
      <w:r>
        <w:br/>
      </w:r>
      <w:r w:rsidRPr="00D32DB9">
        <w:rPr>
          <w:b/>
          <w:bCs/>
          <w:color w:val="365F91" w:themeColor="accent1" w:themeShade="BF"/>
        </w:rPr>
        <w:t>Tools</w:t>
      </w:r>
      <w:r>
        <w:t>: VS Code, Jupyter Notebook, Google Colab, Git, Firebase</w:t>
      </w:r>
      <w:r>
        <w:br/>
      </w:r>
      <w:r w:rsidRPr="00D32DB9">
        <w:rPr>
          <w:b/>
          <w:bCs/>
          <w:color w:val="365F91" w:themeColor="accent1" w:themeShade="BF"/>
        </w:rPr>
        <w:t>Frameworks</w:t>
      </w:r>
      <w:r>
        <w:t>: OpenCV, MediaPipe, Scikit-learn, Matplotlib, NumPy, Pandas</w:t>
      </w:r>
      <w:r>
        <w:br/>
      </w:r>
      <w:r w:rsidRPr="00D32DB9">
        <w:rPr>
          <w:b/>
          <w:bCs/>
          <w:color w:val="365F91" w:themeColor="accent1" w:themeShade="BF"/>
        </w:rPr>
        <w:t>Databases</w:t>
      </w:r>
      <w:r>
        <w:t>: MySQL, Firebase Realtime DB</w:t>
      </w:r>
      <w:r>
        <w:br/>
      </w:r>
      <w:r w:rsidRPr="00D32DB9">
        <w:rPr>
          <w:b/>
          <w:bCs/>
          <w:color w:val="365F91" w:themeColor="accent1" w:themeShade="BF"/>
        </w:rPr>
        <w:t>Cloud/DevOps</w:t>
      </w:r>
      <w:r>
        <w:t>: Google Cloud Platform (GCP), Firebase Hosting</w:t>
      </w:r>
    </w:p>
    <w:p w:rsidR="003631DA" w:rsidRDefault="00000000">
      <w:pPr>
        <w:pStyle w:val="Heading2"/>
      </w:pPr>
      <w:r>
        <w:t>Certifications &amp; Coursework</w:t>
      </w:r>
    </w:p>
    <w:p w:rsidR="003631DA" w:rsidRDefault="00000000">
      <w:r>
        <w:t>- Python with Data Science &amp; AI/ML Internship – YBI Foundation</w:t>
      </w:r>
      <w:r>
        <w:br/>
        <w:t xml:space="preserve">- </w:t>
      </w:r>
      <w:r w:rsidR="00586FB4">
        <w:t>Python</w:t>
      </w:r>
      <w:r>
        <w:t xml:space="preserve"> Programming Course –</w:t>
      </w:r>
      <w:r w:rsidR="00586FB4">
        <w:t xml:space="preserve"> Cisco </w:t>
      </w:r>
      <w:r>
        <w:br/>
        <w:t xml:space="preserve">- </w:t>
      </w:r>
      <w:r w:rsidR="00586FB4">
        <w:t xml:space="preserve">Fundamentals </w:t>
      </w:r>
      <w:proofErr w:type="gramStart"/>
      <w:r w:rsidR="00586FB4">
        <w:t>Of</w:t>
      </w:r>
      <w:proofErr w:type="gramEnd"/>
      <w:r w:rsidR="00586FB4">
        <w:t xml:space="preserve"> </w:t>
      </w:r>
      <w:proofErr w:type="gramStart"/>
      <w:r w:rsidR="00586FB4">
        <w:t>AI :</w:t>
      </w:r>
      <w:proofErr w:type="gramEnd"/>
      <w:r w:rsidR="00586FB4">
        <w:t xml:space="preserve"> Cisco and Microsoft </w:t>
      </w:r>
      <w:r>
        <w:br/>
        <w:t xml:space="preserve">- </w:t>
      </w:r>
      <w:r w:rsidR="00D32DB9">
        <w:t xml:space="preserve">Azure </w:t>
      </w:r>
      <w:proofErr w:type="gramStart"/>
      <w:r w:rsidR="00D32DB9">
        <w:t>AI :</w:t>
      </w:r>
      <w:proofErr w:type="gramEnd"/>
      <w:r w:rsidR="00D32DB9">
        <w:t xml:space="preserve"> Microsoft</w:t>
      </w:r>
    </w:p>
    <w:p w:rsidR="003631DA" w:rsidRDefault="00000000">
      <w:pPr>
        <w:pStyle w:val="Heading2"/>
      </w:pPr>
      <w:r>
        <w:t>Involvement &amp; Achievements</w:t>
      </w:r>
    </w:p>
    <w:p w:rsidR="00586FB4" w:rsidRDefault="00000000">
      <w:proofErr w:type="spellStart"/>
      <w:r>
        <w:t>Internshala</w:t>
      </w:r>
      <w:proofErr w:type="spellEnd"/>
      <w:r>
        <w:t xml:space="preserve"> Student Partner (ISP) | May 2025 – Present</w:t>
      </w:r>
      <w:r>
        <w:br/>
        <w:t>• Promoting Internshala programs in college; improving leadership and communication skills.</w:t>
      </w:r>
      <w:r>
        <w:br/>
        <w:t>Academic Project Intern – YBI Foundation</w:t>
      </w:r>
      <w:r>
        <w:br/>
        <w:t>Completed internship focused on machine learning and data analytics.</w:t>
      </w:r>
      <w:r>
        <w:br/>
        <w:t>Hackathons &amp; Competitions</w:t>
      </w:r>
      <w:r>
        <w:br/>
        <w:t>• Participated in coding and AI events; built gesture-controlled games and assistive tech.</w:t>
      </w:r>
    </w:p>
    <w:p w:rsidR="00586FB4" w:rsidRDefault="00000000">
      <w:r>
        <w:t>GitHub Contributions</w:t>
      </w:r>
      <w:r w:rsidR="00586FB4">
        <w:t xml:space="preserve"> </w:t>
      </w:r>
    </w:p>
    <w:p w:rsidR="003631DA" w:rsidRDefault="00000000">
      <w:r>
        <w:t>• Sharing ML/DL projects and mini-games.</w:t>
      </w:r>
      <w:r>
        <w:br/>
        <w:t>• Maintains active portfolio and contributes to open-source.</w:t>
      </w:r>
    </w:p>
    <w:sectPr w:rsidR="003631DA" w:rsidSect="00586FB4">
      <w:pgSz w:w="12240" w:h="15840"/>
      <w:pgMar w:top="284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068130">
    <w:abstractNumId w:val="8"/>
  </w:num>
  <w:num w:numId="2" w16cid:durableId="598756159">
    <w:abstractNumId w:val="6"/>
  </w:num>
  <w:num w:numId="3" w16cid:durableId="661007887">
    <w:abstractNumId w:val="5"/>
  </w:num>
  <w:num w:numId="4" w16cid:durableId="132335846">
    <w:abstractNumId w:val="4"/>
  </w:num>
  <w:num w:numId="5" w16cid:durableId="154615120">
    <w:abstractNumId w:val="7"/>
  </w:num>
  <w:num w:numId="6" w16cid:durableId="1906254046">
    <w:abstractNumId w:val="3"/>
  </w:num>
  <w:num w:numId="7" w16cid:durableId="1123159335">
    <w:abstractNumId w:val="2"/>
  </w:num>
  <w:num w:numId="8" w16cid:durableId="316688545">
    <w:abstractNumId w:val="1"/>
  </w:num>
  <w:num w:numId="9" w16cid:durableId="19428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4DFD"/>
    <w:rsid w:val="0029639D"/>
    <w:rsid w:val="00326F90"/>
    <w:rsid w:val="003631DA"/>
    <w:rsid w:val="00586FB4"/>
    <w:rsid w:val="00AA1D8D"/>
    <w:rsid w:val="00B47730"/>
    <w:rsid w:val="00B72A63"/>
    <w:rsid w:val="00CB0664"/>
    <w:rsid w:val="00D32D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4EF23"/>
  <w14:defaultImageDpi w14:val="300"/>
  <w15:docId w15:val="{ACB5342B-9033-4FD2-A336-BAC21094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86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yank-joshi-portfolio.web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Prince Mayank</cp:lastModifiedBy>
  <cp:revision>2</cp:revision>
  <dcterms:created xsi:type="dcterms:W3CDTF">2025-06-07T20:20:00Z</dcterms:created>
  <dcterms:modified xsi:type="dcterms:W3CDTF">2025-06-07T20:20:00Z</dcterms:modified>
  <cp:category/>
</cp:coreProperties>
</file>